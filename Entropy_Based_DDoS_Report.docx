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F079FA" w14:textId="77777777" w:rsidR="00EA6B53" w:rsidRPr="000E1630" w:rsidRDefault="00EA6B53" w:rsidP="00EA6B53">
      <w:pPr>
        <w:pStyle w:val="Heading1"/>
        <w:jc w:val="center"/>
        <w:rPr>
          <w:rFonts w:ascii="Times New Roman" w:hAnsi="Times New Roman" w:cs="Times New Roman"/>
          <w:color w:val="auto"/>
          <w:sz w:val="32"/>
          <w:szCs w:val="32"/>
        </w:rPr>
      </w:pPr>
      <w:r w:rsidRPr="000E1630">
        <w:rPr>
          <w:rFonts w:ascii="Times New Roman" w:hAnsi="Times New Roman" w:cs="Times New Roman"/>
          <w:color w:val="auto"/>
          <w:sz w:val="32"/>
          <w:szCs w:val="32"/>
        </w:rPr>
        <w:t>ENTROPY COMPUTING TO DETECT DDOS ATTACK</w:t>
      </w:r>
    </w:p>
    <w:p w14:paraId="1D89DFA6"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A PROJECT REPORT</w:t>
      </w:r>
    </w:p>
    <w:p w14:paraId="4D55AA43"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Submitted by</w:t>
      </w:r>
    </w:p>
    <w:p w14:paraId="2515237B"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 xml:space="preserve">ASWINI M             </w:t>
      </w:r>
      <w:proofErr w:type="gramStart"/>
      <w:r w:rsidRPr="00EA6B53">
        <w:rPr>
          <w:rFonts w:ascii="Times New Roman" w:hAnsi="Times New Roman" w:cs="Times New Roman"/>
          <w:color w:val="auto"/>
        </w:rPr>
        <w:t xml:space="preserve">   (</w:t>
      </w:r>
      <w:proofErr w:type="gramEnd"/>
      <w:r w:rsidRPr="00EA6B53">
        <w:rPr>
          <w:rFonts w:ascii="Times New Roman" w:hAnsi="Times New Roman" w:cs="Times New Roman"/>
          <w:color w:val="auto"/>
        </w:rPr>
        <w:t>212921205009)</w:t>
      </w:r>
    </w:p>
    <w:p w14:paraId="7AAC6A15"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In partial fulfillment for the award of the degree</w:t>
      </w:r>
    </w:p>
    <w:p w14:paraId="436EA38F"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of</w:t>
      </w:r>
    </w:p>
    <w:p w14:paraId="1E205D2D" w14:textId="77777777" w:rsid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BACHELOR OF TECHNOLOGY</w:t>
      </w:r>
    </w:p>
    <w:p w14:paraId="4CE1C016" w14:textId="1F125A56"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IN</w:t>
      </w:r>
    </w:p>
    <w:p w14:paraId="0B92E2FD" w14:textId="77777777"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INFORMATION TECHNOLOGY</w:t>
      </w:r>
    </w:p>
    <w:p w14:paraId="1D1AB2F8" w14:textId="77777777" w:rsidR="00EA6B53" w:rsidRPr="00EA6B53" w:rsidRDefault="00EA6B53" w:rsidP="00EA6B53">
      <w:pPr>
        <w:pStyle w:val="Heading1"/>
        <w:jc w:val="center"/>
        <w:rPr>
          <w:rFonts w:ascii="Times New Roman" w:hAnsi="Times New Roman" w:cs="Times New Roman"/>
          <w:color w:val="auto"/>
        </w:rPr>
      </w:pPr>
    </w:p>
    <w:p w14:paraId="24508A45" w14:textId="77777777" w:rsidR="00EA6B53" w:rsidRPr="00EA6B53" w:rsidRDefault="00EA6B53" w:rsidP="00EA6B53">
      <w:pPr>
        <w:pStyle w:val="Heading1"/>
        <w:jc w:val="center"/>
        <w:rPr>
          <w:rFonts w:ascii="Times New Roman" w:hAnsi="Times New Roman" w:cs="Times New Roman"/>
          <w:color w:val="auto"/>
        </w:rPr>
      </w:pPr>
    </w:p>
    <w:p w14:paraId="4EFAAC92" w14:textId="124CFF72" w:rsidR="00EA6B53" w:rsidRPr="00EA6B53" w:rsidRDefault="00EA6B53" w:rsidP="00EA6B53">
      <w:pPr>
        <w:pStyle w:val="Heading1"/>
        <w:jc w:val="center"/>
        <w:rPr>
          <w:rFonts w:ascii="Times New Roman" w:hAnsi="Times New Roman" w:cs="Times New Roman"/>
          <w:color w:val="auto"/>
        </w:rPr>
      </w:pPr>
      <w:r w:rsidRPr="00EA6B53">
        <w:rPr>
          <w:rFonts w:ascii="Times New Roman" w:hAnsi="Times New Roman" w:cs="Times New Roman"/>
          <w:color w:val="auto"/>
        </w:rPr>
        <w:t>ST. JOSEPH COLLEGE OF ENGINEERING, SRIPERUMBUDUR</w:t>
      </w:r>
    </w:p>
    <w:p w14:paraId="01BB38C1" w14:textId="77777777" w:rsidR="00EA6B53" w:rsidRPr="00EA6B53" w:rsidRDefault="00EA6B53" w:rsidP="00EA6B53">
      <w:pPr>
        <w:pStyle w:val="Heading1"/>
        <w:jc w:val="center"/>
        <w:rPr>
          <w:rFonts w:ascii="Times New Roman" w:hAnsi="Times New Roman" w:cs="Times New Roman"/>
          <w:color w:val="auto"/>
        </w:rPr>
      </w:pPr>
    </w:p>
    <w:p w14:paraId="3B9C020F" w14:textId="46DC73A3" w:rsidR="00EA6B53" w:rsidRPr="00EA6B53" w:rsidRDefault="00EA6B53" w:rsidP="00EA6B53">
      <w:pPr>
        <w:pStyle w:val="Heading1"/>
        <w:jc w:val="center"/>
        <w:rPr>
          <w:rFonts w:ascii="Times New Roman" w:hAnsi="Times New Roman" w:cs="Times New Roman"/>
          <w:color w:val="auto"/>
        </w:rPr>
      </w:pPr>
    </w:p>
    <w:p w14:paraId="453C697E" w14:textId="77777777" w:rsidR="00EA6B53" w:rsidRDefault="00EA6B53" w:rsidP="0050762F">
      <w:pPr>
        <w:pStyle w:val="Heading1"/>
        <w:jc w:val="center"/>
        <w:rPr>
          <w:rFonts w:ascii="Times New Roman" w:hAnsi="Times New Roman" w:cs="Times New Roman"/>
          <w:color w:val="auto"/>
        </w:rPr>
      </w:pPr>
    </w:p>
    <w:p w14:paraId="7480D8BB" w14:textId="5AA34935" w:rsidR="0050762F" w:rsidRDefault="0050762F" w:rsidP="0050762F">
      <w:pPr>
        <w:pStyle w:val="Heading1"/>
        <w:jc w:val="center"/>
        <w:rPr>
          <w:rFonts w:ascii="Times New Roman" w:hAnsi="Times New Roman" w:cs="Times New Roman"/>
          <w:color w:val="auto"/>
        </w:rPr>
      </w:pPr>
      <w:r>
        <w:rPr>
          <w:rFonts w:ascii="Times New Roman" w:hAnsi="Times New Roman" w:cs="Times New Roman"/>
          <w:color w:val="auto"/>
        </w:rPr>
        <w:lastRenderedPageBreak/>
        <w:t>ENTROPY COMPUTING TO DETECT DDOS ATTACK</w:t>
      </w:r>
    </w:p>
    <w:p w14:paraId="6F52E1F7" w14:textId="152AB39B" w:rsidR="004567D8" w:rsidRDefault="00000000" w:rsidP="0050762F">
      <w:pPr>
        <w:pStyle w:val="Heading1"/>
        <w:rPr>
          <w:rFonts w:ascii="Times New Roman" w:hAnsi="Times New Roman" w:cs="Times New Roman"/>
          <w:color w:val="auto"/>
        </w:rPr>
      </w:pPr>
      <w:r w:rsidRPr="0050762F">
        <w:rPr>
          <w:rFonts w:ascii="Times New Roman" w:hAnsi="Times New Roman" w:cs="Times New Roman"/>
          <w:color w:val="auto"/>
        </w:rPr>
        <w:t>ABSTRACT</w:t>
      </w:r>
    </w:p>
    <w:p w14:paraId="2FEA6EBB" w14:textId="77777777" w:rsidR="0050762F" w:rsidRPr="0050762F" w:rsidRDefault="0050762F" w:rsidP="0050762F"/>
    <w:p w14:paraId="68CAFF8D" w14:textId="558DB62B" w:rsidR="0050762F" w:rsidRDefault="00000000">
      <w:pPr>
        <w:rPr>
          <w:rFonts w:cs="Times New Roman"/>
          <w:sz w:val="28"/>
          <w:szCs w:val="28"/>
        </w:rPr>
      </w:pPr>
      <w:r w:rsidRPr="0050762F">
        <w:rPr>
          <w:rFonts w:cs="Times New Roman"/>
          <w:sz w:val="28"/>
          <w:szCs w:val="28"/>
        </w:rPr>
        <w:t xml:space="preserve">DDoS (Distributed Denial-of-Service) attacks are among the most common and disruptive cyber threats. They work by overwhelming a target with traffic, rendering services unusable. Traditional detection methods often struggle with identifying sophisticated and low-rate DDoS attacks. </w:t>
      </w:r>
    </w:p>
    <w:p w14:paraId="59B3B4DE" w14:textId="4F077674" w:rsidR="004567D8" w:rsidRPr="0050762F" w:rsidRDefault="00000000">
      <w:pPr>
        <w:rPr>
          <w:rFonts w:cs="Times New Roman"/>
          <w:sz w:val="28"/>
          <w:szCs w:val="28"/>
        </w:rPr>
      </w:pPr>
      <w:r w:rsidRPr="0050762F">
        <w:rPr>
          <w:rFonts w:cs="Times New Roman"/>
          <w:sz w:val="28"/>
          <w:szCs w:val="28"/>
        </w:rPr>
        <w:t xml:space="preserve">This report proposes an entropy-based detection approach, which computes the randomness of IP sources in traffic to identify anomalies. Lower entropy values can indicate repeated IP usage as seen in attacks. This document provides a complete overview of existing methods, proposed </w:t>
      </w:r>
      <w:proofErr w:type="spellStart"/>
      <w:proofErr w:type="gramStart"/>
      <w:r w:rsidRPr="0050762F">
        <w:rPr>
          <w:rFonts w:cs="Times New Roman"/>
          <w:sz w:val="28"/>
          <w:szCs w:val="28"/>
        </w:rPr>
        <w:t>architecture,methodology</w:t>
      </w:r>
      <w:proofErr w:type="spellEnd"/>
      <w:proofErr w:type="gramEnd"/>
      <w:r w:rsidRPr="0050762F">
        <w:rPr>
          <w:rFonts w:cs="Times New Roman"/>
          <w:sz w:val="28"/>
          <w:szCs w:val="28"/>
        </w:rPr>
        <w:t>, implementation details, and results using Python-based entropy calculations.</w:t>
      </w:r>
    </w:p>
    <w:p w14:paraId="5E2E9777" w14:textId="24C21A2A"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Table of Contents</w:t>
      </w:r>
    </w:p>
    <w:p w14:paraId="3C75A2DF" w14:textId="77777777" w:rsidR="004567D8" w:rsidRPr="0050762F" w:rsidRDefault="00000000">
      <w:pPr>
        <w:rPr>
          <w:rFonts w:cs="Times New Roman"/>
          <w:sz w:val="28"/>
          <w:szCs w:val="28"/>
        </w:rPr>
      </w:pPr>
      <w:r w:rsidRPr="0050762F">
        <w:rPr>
          <w:rFonts w:cs="Times New Roman"/>
          <w:sz w:val="28"/>
          <w:szCs w:val="28"/>
        </w:rPr>
        <w:t>1. ABSTRACT</w:t>
      </w:r>
      <w:r w:rsidRPr="0050762F">
        <w:rPr>
          <w:rFonts w:cs="Times New Roman"/>
          <w:sz w:val="28"/>
          <w:szCs w:val="28"/>
        </w:rPr>
        <w:br/>
        <w:t>2. Table of Contents</w:t>
      </w:r>
      <w:r w:rsidRPr="0050762F">
        <w:rPr>
          <w:rFonts w:cs="Times New Roman"/>
          <w:sz w:val="28"/>
          <w:szCs w:val="28"/>
        </w:rPr>
        <w:br/>
        <w:t>3. Introduction</w:t>
      </w:r>
      <w:r w:rsidRPr="0050762F">
        <w:rPr>
          <w:rFonts w:cs="Times New Roman"/>
          <w:sz w:val="28"/>
          <w:szCs w:val="28"/>
        </w:rPr>
        <w:br/>
        <w:t>4. Existing Method</w:t>
      </w:r>
      <w:r w:rsidRPr="0050762F">
        <w:rPr>
          <w:rFonts w:cs="Times New Roman"/>
          <w:sz w:val="28"/>
          <w:szCs w:val="28"/>
        </w:rPr>
        <w:br/>
        <w:t>5. Proposed Method with Architecture</w:t>
      </w:r>
      <w:r w:rsidRPr="0050762F">
        <w:rPr>
          <w:rFonts w:cs="Times New Roman"/>
          <w:sz w:val="28"/>
          <w:szCs w:val="28"/>
        </w:rPr>
        <w:br/>
        <w:t>6. Methodology</w:t>
      </w:r>
      <w:r w:rsidRPr="0050762F">
        <w:rPr>
          <w:rFonts w:cs="Times New Roman"/>
          <w:sz w:val="28"/>
          <w:szCs w:val="28"/>
        </w:rPr>
        <w:br/>
        <w:t>7. Implementation</w:t>
      </w:r>
      <w:r w:rsidRPr="0050762F">
        <w:rPr>
          <w:rFonts w:cs="Times New Roman"/>
          <w:sz w:val="28"/>
          <w:szCs w:val="28"/>
        </w:rPr>
        <w:br/>
        <w:t>8. Conclusion</w:t>
      </w:r>
    </w:p>
    <w:p w14:paraId="07F61B68"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3. Introduction</w:t>
      </w:r>
    </w:p>
    <w:p w14:paraId="33984F14" w14:textId="77777777" w:rsidR="009427C7" w:rsidRDefault="00000000">
      <w:pPr>
        <w:rPr>
          <w:rFonts w:cs="Times New Roman"/>
          <w:sz w:val="28"/>
          <w:szCs w:val="28"/>
        </w:rPr>
      </w:pPr>
      <w:r w:rsidRPr="0050762F">
        <w:rPr>
          <w:rFonts w:cs="Times New Roman"/>
          <w:sz w:val="28"/>
          <w:szCs w:val="28"/>
        </w:rPr>
        <w:t xml:space="preserve">Cybersecurity threats, especially Distributed Denial-of-Service (DDoS) attacks, have become a pressing issue for modern networks. </w:t>
      </w:r>
    </w:p>
    <w:p w14:paraId="61A75FEE" w14:textId="77777777" w:rsidR="00640113" w:rsidRDefault="00000000">
      <w:pPr>
        <w:rPr>
          <w:rFonts w:cs="Times New Roman"/>
          <w:sz w:val="28"/>
          <w:szCs w:val="28"/>
        </w:rPr>
      </w:pPr>
      <w:r w:rsidRPr="0050762F">
        <w:rPr>
          <w:rFonts w:cs="Times New Roman"/>
          <w:sz w:val="28"/>
          <w:szCs w:val="28"/>
        </w:rPr>
        <w:t xml:space="preserve">These attacks exploit vulnerabilities by flooding the system with traffic, often from multiple sources. The resulting traffic spike can cause severe service disruption. </w:t>
      </w:r>
    </w:p>
    <w:p w14:paraId="7EA601B3" w14:textId="1111599C" w:rsidR="009427C7" w:rsidRDefault="00000000">
      <w:pPr>
        <w:rPr>
          <w:rFonts w:cs="Times New Roman"/>
          <w:sz w:val="28"/>
          <w:szCs w:val="28"/>
        </w:rPr>
      </w:pPr>
      <w:r w:rsidRPr="0050762F">
        <w:rPr>
          <w:rFonts w:cs="Times New Roman"/>
          <w:sz w:val="28"/>
          <w:szCs w:val="28"/>
        </w:rPr>
        <w:lastRenderedPageBreak/>
        <w:t>Traditional systems rely on threshold alerts and known signatures, but attackers have evolved tactics that evade such detection. There is an urgent need for dynamic and adaptive detection mechanisms.</w:t>
      </w:r>
    </w:p>
    <w:p w14:paraId="078628D2" w14:textId="419C26B7" w:rsidR="004567D8" w:rsidRPr="0050762F" w:rsidRDefault="00000000">
      <w:pPr>
        <w:rPr>
          <w:rFonts w:cs="Times New Roman"/>
          <w:sz w:val="28"/>
          <w:szCs w:val="28"/>
        </w:rPr>
      </w:pPr>
      <w:r w:rsidRPr="0050762F">
        <w:rPr>
          <w:rFonts w:cs="Times New Roman"/>
          <w:sz w:val="28"/>
          <w:szCs w:val="28"/>
        </w:rPr>
        <w:t xml:space="preserve"> Entropy-based methods use statistical measures to identify irregularities in traffic patterns, offering a promising solution for real-time detection of DDoS activity.</w:t>
      </w:r>
    </w:p>
    <w:p w14:paraId="40D8B111"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4. Existing Method</w:t>
      </w:r>
    </w:p>
    <w:p w14:paraId="0C43842C" w14:textId="77777777" w:rsidR="0003506C" w:rsidRDefault="00000000">
      <w:pPr>
        <w:rPr>
          <w:rFonts w:cs="Times New Roman"/>
          <w:sz w:val="28"/>
          <w:szCs w:val="28"/>
        </w:rPr>
      </w:pPr>
      <w:r w:rsidRPr="0050762F">
        <w:rPr>
          <w:rFonts w:cs="Times New Roman"/>
          <w:sz w:val="28"/>
          <w:szCs w:val="28"/>
        </w:rPr>
        <w:t xml:space="preserve">Current DDoS detection strategies are mostly based on threshold or signature-based systems. Threshold systems monitor traffic volume and alert when a predefined limit is exceeded. However, legitimate traffic spikes can trigger false positives. </w:t>
      </w:r>
    </w:p>
    <w:p w14:paraId="5C750E3F" w14:textId="77777777" w:rsidR="0003506C" w:rsidRDefault="00000000">
      <w:pPr>
        <w:rPr>
          <w:rFonts w:cs="Times New Roman"/>
          <w:sz w:val="28"/>
          <w:szCs w:val="28"/>
        </w:rPr>
      </w:pPr>
      <w:r w:rsidRPr="0050762F">
        <w:rPr>
          <w:rFonts w:cs="Times New Roman"/>
          <w:sz w:val="28"/>
          <w:szCs w:val="28"/>
        </w:rPr>
        <w:t>Signature-based methods require known patterns of attacks, making them ineffective against new or evolving attacks. Additionally, some systems implement anomaly detection using machine learning, which requires large labeled datasets.</w:t>
      </w:r>
    </w:p>
    <w:p w14:paraId="540DBC88" w14:textId="10B9D67C" w:rsidR="004567D8" w:rsidRPr="0050762F" w:rsidRDefault="00000000">
      <w:pPr>
        <w:rPr>
          <w:rFonts w:cs="Times New Roman"/>
          <w:sz w:val="28"/>
          <w:szCs w:val="28"/>
        </w:rPr>
      </w:pPr>
      <w:r w:rsidRPr="0050762F">
        <w:rPr>
          <w:rFonts w:cs="Times New Roman"/>
          <w:sz w:val="28"/>
          <w:szCs w:val="28"/>
        </w:rPr>
        <w:t xml:space="preserve"> These methods may struggle in real-time and suffer from </w:t>
      </w:r>
      <w:proofErr w:type="spellStart"/>
      <w:r w:rsidRPr="0050762F">
        <w:rPr>
          <w:rFonts w:cs="Times New Roman"/>
          <w:sz w:val="28"/>
          <w:szCs w:val="28"/>
        </w:rPr>
        <w:t>highcomputational</w:t>
      </w:r>
      <w:proofErr w:type="spellEnd"/>
      <w:r w:rsidRPr="0050762F">
        <w:rPr>
          <w:rFonts w:cs="Times New Roman"/>
          <w:sz w:val="28"/>
          <w:szCs w:val="28"/>
        </w:rPr>
        <w:t xml:space="preserve"> requirements. The limitations of these systems create the need for lightweight, real-time detection methods like entropy-based analysis.</w:t>
      </w:r>
    </w:p>
    <w:p w14:paraId="2E0681B4"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5. Proposed method with Architecture</w:t>
      </w:r>
    </w:p>
    <w:p w14:paraId="571017C8" w14:textId="77777777" w:rsidR="0050762F" w:rsidRDefault="00000000">
      <w:pPr>
        <w:rPr>
          <w:rFonts w:cs="Times New Roman"/>
          <w:sz w:val="28"/>
          <w:szCs w:val="28"/>
        </w:rPr>
      </w:pPr>
      <w:r w:rsidRPr="0050762F">
        <w:rPr>
          <w:rFonts w:cs="Times New Roman"/>
          <w:sz w:val="28"/>
          <w:szCs w:val="28"/>
        </w:rPr>
        <w:t xml:space="preserve">The proposed method uses entropy computation to monitor the diversity of source IP addresses in the network traffic. </w:t>
      </w:r>
      <w:r w:rsidRPr="0050762F">
        <w:rPr>
          <w:rFonts w:cs="Times New Roman"/>
          <w:sz w:val="28"/>
          <w:szCs w:val="28"/>
        </w:rPr>
        <w:br/>
        <w:t xml:space="preserve">A significant drop in entropy indicates a likely DDoS attack, where fewer IPs generate excessive traffic. </w:t>
      </w:r>
      <w:r w:rsidRPr="0050762F">
        <w:rPr>
          <w:rFonts w:cs="Times New Roman"/>
          <w:sz w:val="28"/>
          <w:szCs w:val="28"/>
        </w:rPr>
        <w:br/>
      </w:r>
      <w:r w:rsidRPr="0050762F">
        <w:rPr>
          <w:rFonts w:cs="Times New Roman"/>
          <w:sz w:val="28"/>
          <w:szCs w:val="28"/>
        </w:rPr>
        <w:br/>
        <w:t xml:space="preserve">**System </w:t>
      </w:r>
      <w:proofErr w:type="gramStart"/>
      <w:r w:rsidRPr="0050762F">
        <w:rPr>
          <w:rFonts w:cs="Times New Roman"/>
          <w:sz w:val="28"/>
          <w:szCs w:val="28"/>
        </w:rPr>
        <w:t>Architecture:*</w:t>
      </w:r>
      <w:proofErr w:type="gramEnd"/>
      <w:r w:rsidRPr="0050762F">
        <w:rPr>
          <w:rFonts w:cs="Times New Roman"/>
          <w:sz w:val="28"/>
          <w:szCs w:val="28"/>
        </w:rPr>
        <w:t>*</w:t>
      </w:r>
      <w:r w:rsidRPr="0050762F">
        <w:rPr>
          <w:rFonts w:cs="Times New Roman"/>
          <w:sz w:val="28"/>
          <w:szCs w:val="28"/>
        </w:rPr>
        <w:br/>
        <w:t>- **Packet Capture Layer**: Captures packets from the network.</w:t>
      </w:r>
      <w:r w:rsidRPr="0050762F">
        <w:rPr>
          <w:rFonts w:cs="Times New Roman"/>
          <w:sz w:val="28"/>
          <w:szCs w:val="28"/>
        </w:rPr>
        <w:br/>
        <w:t>- **IP Extraction**: Extracts source IPs.</w:t>
      </w:r>
      <w:r w:rsidRPr="0050762F">
        <w:rPr>
          <w:rFonts w:cs="Times New Roman"/>
          <w:sz w:val="28"/>
          <w:szCs w:val="28"/>
        </w:rPr>
        <w:br/>
        <w:t>- **Entropy Computation**: Calculates the entropy value.</w:t>
      </w:r>
      <w:r w:rsidRPr="0050762F">
        <w:rPr>
          <w:rFonts w:cs="Times New Roman"/>
          <w:sz w:val="28"/>
          <w:szCs w:val="28"/>
        </w:rPr>
        <w:br/>
        <w:t>- **Detection Module**: Compares entropy with a threshold.</w:t>
      </w:r>
      <w:r w:rsidRPr="0050762F">
        <w:rPr>
          <w:rFonts w:cs="Times New Roman"/>
          <w:sz w:val="28"/>
          <w:szCs w:val="28"/>
        </w:rPr>
        <w:br/>
        <w:t>- **Alert System**: Flags potential attacks for review.</w:t>
      </w:r>
      <w:r w:rsidRPr="0050762F">
        <w:rPr>
          <w:rFonts w:cs="Times New Roman"/>
          <w:sz w:val="28"/>
          <w:szCs w:val="28"/>
        </w:rPr>
        <w:br/>
      </w:r>
      <w:r w:rsidRPr="0050762F">
        <w:rPr>
          <w:rFonts w:cs="Times New Roman"/>
          <w:sz w:val="28"/>
          <w:szCs w:val="28"/>
        </w:rPr>
        <w:lastRenderedPageBreak/>
        <w:br/>
      </w:r>
    </w:p>
    <w:p w14:paraId="4AAA9721" w14:textId="1F6D2CAC" w:rsidR="004567D8" w:rsidRPr="0050762F" w:rsidRDefault="00000000">
      <w:pPr>
        <w:rPr>
          <w:rFonts w:cs="Times New Roman"/>
          <w:sz w:val="28"/>
          <w:szCs w:val="28"/>
        </w:rPr>
      </w:pPr>
      <w:r w:rsidRPr="0050762F">
        <w:rPr>
          <w:rFonts w:cs="Times New Roman"/>
          <w:sz w:val="28"/>
          <w:szCs w:val="28"/>
        </w:rPr>
        <w:t>This architecture offers modularity, allowing it to be integrated with existing network infrastructure. It is both scalable and lightweight.</w:t>
      </w:r>
    </w:p>
    <w:p w14:paraId="0D74A46F"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6. Methodology</w:t>
      </w:r>
    </w:p>
    <w:p w14:paraId="4ED4E8D3" w14:textId="77777777" w:rsidR="004567D8" w:rsidRPr="0050762F" w:rsidRDefault="00000000">
      <w:pPr>
        <w:rPr>
          <w:rFonts w:cs="Times New Roman"/>
          <w:sz w:val="28"/>
          <w:szCs w:val="28"/>
        </w:rPr>
      </w:pPr>
      <w:r w:rsidRPr="0050762F">
        <w:rPr>
          <w:rFonts w:cs="Times New Roman"/>
          <w:sz w:val="28"/>
          <w:szCs w:val="28"/>
        </w:rPr>
        <w:t xml:space="preserve">Entropy is a measure of uncertainty or randomness. In this context, Shannon entropy is computed over the source IP </w:t>
      </w:r>
      <w:r w:rsidRPr="0050762F">
        <w:rPr>
          <w:rFonts w:cs="Times New Roman"/>
          <w:sz w:val="28"/>
          <w:szCs w:val="28"/>
        </w:rPr>
        <w:br/>
        <w:t xml:space="preserve">distribution in a time window. A higher entropy indicates diverse IPs (normal traffic), while lower entropy shows repeated </w:t>
      </w:r>
      <w:r w:rsidRPr="0050762F">
        <w:rPr>
          <w:rFonts w:cs="Times New Roman"/>
          <w:sz w:val="28"/>
          <w:szCs w:val="28"/>
        </w:rPr>
        <w:br/>
        <w:t>IP usage (potential DDoS).</w:t>
      </w:r>
      <w:r w:rsidRPr="0050762F">
        <w:rPr>
          <w:rFonts w:cs="Times New Roman"/>
          <w:sz w:val="28"/>
          <w:szCs w:val="28"/>
        </w:rPr>
        <w:br/>
      </w:r>
      <w:r w:rsidRPr="0050762F">
        <w:rPr>
          <w:rFonts w:cs="Times New Roman"/>
          <w:sz w:val="28"/>
          <w:szCs w:val="28"/>
        </w:rPr>
        <w:br/>
        <w:t xml:space="preserve">**Shannon Entropy </w:t>
      </w:r>
      <w:proofErr w:type="gramStart"/>
      <w:r w:rsidRPr="0050762F">
        <w:rPr>
          <w:rFonts w:cs="Times New Roman"/>
          <w:sz w:val="28"/>
          <w:szCs w:val="28"/>
        </w:rPr>
        <w:t>Formula:*</w:t>
      </w:r>
      <w:proofErr w:type="gramEnd"/>
      <w:r w:rsidRPr="0050762F">
        <w:rPr>
          <w:rFonts w:cs="Times New Roman"/>
          <w:sz w:val="28"/>
          <w:szCs w:val="28"/>
        </w:rPr>
        <w:t>*</w:t>
      </w:r>
      <w:r w:rsidRPr="0050762F">
        <w:rPr>
          <w:rFonts w:cs="Times New Roman"/>
          <w:sz w:val="28"/>
          <w:szCs w:val="28"/>
        </w:rPr>
        <w:br/>
        <w:t>H(X) = -∑(p(x) * log2(p(x)))</w:t>
      </w:r>
      <w:r w:rsidRPr="0050762F">
        <w:rPr>
          <w:rFonts w:cs="Times New Roman"/>
          <w:sz w:val="28"/>
          <w:szCs w:val="28"/>
        </w:rPr>
        <w:br/>
      </w:r>
      <w:r w:rsidRPr="0050762F">
        <w:rPr>
          <w:rFonts w:cs="Times New Roman"/>
          <w:sz w:val="28"/>
          <w:szCs w:val="28"/>
        </w:rPr>
        <w:br/>
        <w:t>Steps:</w:t>
      </w:r>
      <w:r w:rsidRPr="0050762F">
        <w:rPr>
          <w:rFonts w:cs="Times New Roman"/>
          <w:sz w:val="28"/>
          <w:szCs w:val="28"/>
        </w:rPr>
        <w:br/>
        <w:t>1. Capture packets over a fixed interval.</w:t>
      </w:r>
      <w:r w:rsidRPr="0050762F">
        <w:rPr>
          <w:rFonts w:cs="Times New Roman"/>
          <w:sz w:val="28"/>
          <w:szCs w:val="28"/>
        </w:rPr>
        <w:br/>
        <w:t>2. Extract source IP addresses.</w:t>
      </w:r>
      <w:r w:rsidRPr="0050762F">
        <w:rPr>
          <w:rFonts w:cs="Times New Roman"/>
          <w:sz w:val="28"/>
          <w:szCs w:val="28"/>
        </w:rPr>
        <w:br/>
        <w:t>3. Calculate the frequency of each IP.</w:t>
      </w:r>
      <w:r w:rsidRPr="0050762F">
        <w:rPr>
          <w:rFonts w:cs="Times New Roman"/>
          <w:sz w:val="28"/>
          <w:szCs w:val="28"/>
        </w:rPr>
        <w:br/>
        <w:t>4. Compute the probability distribution.</w:t>
      </w:r>
      <w:r w:rsidRPr="0050762F">
        <w:rPr>
          <w:rFonts w:cs="Times New Roman"/>
          <w:sz w:val="28"/>
          <w:szCs w:val="28"/>
        </w:rPr>
        <w:br/>
        <w:t>5. Calculate entropy using the Shannon formula.</w:t>
      </w:r>
      <w:r w:rsidRPr="0050762F">
        <w:rPr>
          <w:rFonts w:cs="Times New Roman"/>
          <w:sz w:val="28"/>
          <w:szCs w:val="28"/>
        </w:rPr>
        <w:br/>
        <w:t>6. Compare with a predefined threshold to detect anomalies.</w:t>
      </w:r>
    </w:p>
    <w:p w14:paraId="58F4D0D3"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7. Implementation</w:t>
      </w:r>
    </w:p>
    <w:p w14:paraId="42FC1741" w14:textId="77777777" w:rsidR="004567D8" w:rsidRDefault="00000000">
      <w:pPr>
        <w:rPr>
          <w:rFonts w:cs="Times New Roman"/>
          <w:sz w:val="28"/>
          <w:szCs w:val="28"/>
        </w:rPr>
      </w:pPr>
      <w:r w:rsidRPr="0050762F">
        <w:rPr>
          <w:rFonts w:cs="Times New Roman"/>
          <w:sz w:val="28"/>
          <w:szCs w:val="28"/>
        </w:rPr>
        <w:t xml:space="preserve">Below is a Python implementation to demonstrate entropy-based DDoS detection. It simulates traffic using lists of IP </w:t>
      </w:r>
      <w:r w:rsidRPr="0050762F">
        <w:rPr>
          <w:rFonts w:cs="Times New Roman"/>
          <w:sz w:val="28"/>
          <w:szCs w:val="28"/>
        </w:rPr>
        <w:br/>
        <w:t>addresses and calculates the entropy to detect anomalies.</w:t>
      </w:r>
      <w:r w:rsidRPr="0050762F">
        <w:rPr>
          <w:rFonts w:cs="Times New Roman"/>
          <w:sz w:val="28"/>
          <w:szCs w:val="28"/>
        </w:rPr>
        <w:br/>
      </w:r>
      <w:r w:rsidRPr="0050762F">
        <w:rPr>
          <w:rFonts w:cs="Times New Roman"/>
          <w:sz w:val="28"/>
          <w:szCs w:val="28"/>
        </w:rPr>
        <w:br/>
        <w:t>```python</w:t>
      </w:r>
      <w:r w:rsidRPr="0050762F">
        <w:rPr>
          <w:rFonts w:cs="Times New Roman"/>
          <w:sz w:val="28"/>
          <w:szCs w:val="28"/>
        </w:rPr>
        <w:br/>
        <w:t>import math</w:t>
      </w:r>
      <w:r w:rsidRPr="0050762F">
        <w:rPr>
          <w:rFonts w:cs="Times New Roman"/>
          <w:sz w:val="28"/>
          <w:szCs w:val="28"/>
        </w:rPr>
        <w:br/>
        <w:t>from collections import Counter</w:t>
      </w:r>
      <w:r w:rsidRPr="0050762F">
        <w:rPr>
          <w:rFonts w:cs="Times New Roman"/>
          <w:sz w:val="28"/>
          <w:szCs w:val="28"/>
        </w:rPr>
        <w:br/>
      </w:r>
      <w:r w:rsidRPr="0050762F">
        <w:rPr>
          <w:rFonts w:cs="Times New Roman"/>
          <w:sz w:val="28"/>
          <w:szCs w:val="28"/>
        </w:rPr>
        <w:br/>
        <w:t>def calculate_entropy(ip_list):</w:t>
      </w:r>
      <w:r w:rsidRPr="0050762F">
        <w:rPr>
          <w:rFonts w:cs="Times New Roman"/>
          <w:sz w:val="28"/>
          <w:szCs w:val="28"/>
        </w:rPr>
        <w:br/>
      </w:r>
      <w:r w:rsidRPr="0050762F">
        <w:rPr>
          <w:rFonts w:cs="Times New Roman"/>
          <w:sz w:val="28"/>
          <w:szCs w:val="28"/>
        </w:rPr>
        <w:lastRenderedPageBreak/>
        <w:t xml:space="preserve">    total = len(ip_list)</w:t>
      </w:r>
      <w:r w:rsidRPr="0050762F">
        <w:rPr>
          <w:rFonts w:cs="Times New Roman"/>
          <w:sz w:val="28"/>
          <w:szCs w:val="28"/>
        </w:rPr>
        <w:br/>
        <w:t xml:space="preserve">    counter = Counter(ip_list)</w:t>
      </w:r>
      <w:r w:rsidRPr="0050762F">
        <w:rPr>
          <w:rFonts w:cs="Times New Roman"/>
          <w:sz w:val="28"/>
          <w:szCs w:val="28"/>
        </w:rPr>
        <w:br/>
        <w:t xml:space="preserve">    probabilities = [count / total for count in counter.values()]</w:t>
      </w:r>
      <w:r w:rsidRPr="0050762F">
        <w:rPr>
          <w:rFonts w:cs="Times New Roman"/>
          <w:sz w:val="28"/>
          <w:szCs w:val="28"/>
        </w:rPr>
        <w:br/>
        <w:t xml:space="preserve">    entropy = -sum(p * math.log2(p) for p in probabilities if p &gt; 0)</w:t>
      </w:r>
      <w:r w:rsidRPr="0050762F">
        <w:rPr>
          <w:rFonts w:cs="Times New Roman"/>
          <w:sz w:val="28"/>
          <w:szCs w:val="28"/>
        </w:rPr>
        <w:br/>
        <w:t xml:space="preserve">    return entropy</w:t>
      </w:r>
      <w:r w:rsidRPr="0050762F">
        <w:rPr>
          <w:rFonts w:cs="Times New Roman"/>
          <w:sz w:val="28"/>
          <w:szCs w:val="28"/>
        </w:rPr>
        <w:br/>
      </w:r>
      <w:r w:rsidRPr="0050762F">
        <w:rPr>
          <w:rFonts w:cs="Times New Roman"/>
          <w:sz w:val="28"/>
          <w:szCs w:val="28"/>
        </w:rPr>
        <w:br/>
        <w:t># Simulated traffic data</w:t>
      </w:r>
      <w:r w:rsidRPr="0050762F">
        <w:rPr>
          <w:rFonts w:cs="Times New Roman"/>
          <w:sz w:val="28"/>
          <w:szCs w:val="28"/>
        </w:rPr>
        <w:br/>
        <w:t>normal_traffic = ['192.168.0.1', '192.168.0.2', '192.168.0.3', '192.168.0.4', '192.168.0.5']</w:t>
      </w:r>
      <w:r w:rsidRPr="0050762F">
        <w:rPr>
          <w:rFonts w:cs="Times New Roman"/>
          <w:sz w:val="28"/>
          <w:szCs w:val="28"/>
        </w:rPr>
        <w:br/>
        <w:t>ddos_traffic = ['10.0.0.1'] * 50 + ['10.0.0.2'] * 30 + ['10.0.0.3'] * 20</w:t>
      </w:r>
      <w:r w:rsidRPr="0050762F">
        <w:rPr>
          <w:rFonts w:cs="Times New Roman"/>
          <w:sz w:val="28"/>
          <w:szCs w:val="28"/>
        </w:rPr>
        <w:br/>
      </w:r>
      <w:r w:rsidRPr="0050762F">
        <w:rPr>
          <w:rFonts w:cs="Times New Roman"/>
          <w:sz w:val="28"/>
          <w:szCs w:val="28"/>
        </w:rPr>
        <w:br/>
        <w:t>normal_entropy = calculate_entropy(normal_traffic)</w:t>
      </w:r>
      <w:r w:rsidRPr="0050762F">
        <w:rPr>
          <w:rFonts w:cs="Times New Roman"/>
          <w:sz w:val="28"/>
          <w:szCs w:val="28"/>
        </w:rPr>
        <w:br/>
        <w:t>ddos_entropy = calculate_entropy(ddos_traffic)</w:t>
      </w:r>
      <w:r w:rsidRPr="0050762F">
        <w:rPr>
          <w:rFonts w:cs="Times New Roman"/>
          <w:sz w:val="28"/>
          <w:szCs w:val="28"/>
        </w:rPr>
        <w:br/>
        <w:t>threshold = 2.0</w:t>
      </w:r>
      <w:r w:rsidRPr="0050762F">
        <w:rPr>
          <w:rFonts w:cs="Times New Roman"/>
          <w:sz w:val="28"/>
          <w:szCs w:val="28"/>
        </w:rPr>
        <w:br/>
      </w:r>
      <w:r w:rsidRPr="0050762F">
        <w:rPr>
          <w:rFonts w:cs="Times New Roman"/>
          <w:sz w:val="28"/>
          <w:szCs w:val="28"/>
        </w:rPr>
        <w:br/>
        <w:t>print("Normal Entropy:", normal_entropy)</w:t>
      </w:r>
      <w:r w:rsidRPr="0050762F">
        <w:rPr>
          <w:rFonts w:cs="Times New Roman"/>
          <w:sz w:val="28"/>
          <w:szCs w:val="28"/>
        </w:rPr>
        <w:br/>
        <w:t>print("DDoS Entropy:", ddos_entropy)</w:t>
      </w:r>
      <w:r w:rsidRPr="0050762F">
        <w:rPr>
          <w:rFonts w:cs="Times New Roman"/>
          <w:sz w:val="28"/>
          <w:szCs w:val="28"/>
        </w:rPr>
        <w:br/>
      </w:r>
      <w:r w:rsidRPr="0050762F">
        <w:rPr>
          <w:rFonts w:cs="Times New Roman"/>
          <w:sz w:val="28"/>
          <w:szCs w:val="28"/>
        </w:rPr>
        <w:br/>
        <w:t>if ddos_entropy &lt; threshold:</w:t>
      </w:r>
      <w:r w:rsidRPr="0050762F">
        <w:rPr>
          <w:rFonts w:cs="Times New Roman"/>
          <w:sz w:val="28"/>
          <w:szCs w:val="28"/>
        </w:rPr>
        <w:br/>
        <w:t xml:space="preserve">    print("DDoS Attack Detected!")</w:t>
      </w:r>
      <w:r w:rsidRPr="0050762F">
        <w:rPr>
          <w:rFonts w:cs="Times New Roman"/>
          <w:sz w:val="28"/>
          <w:szCs w:val="28"/>
        </w:rPr>
        <w:br/>
        <w:t>else:</w:t>
      </w:r>
      <w:r w:rsidRPr="0050762F">
        <w:rPr>
          <w:rFonts w:cs="Times New Roman"/>
          <w:sz w:val="28"/>
          <w:szCs w:val="28"/>
        </w:rPr>
        <w:br/>
        <w:t xml:space="preserve">    print("No DDoS Detected.")</w:t>
      </w:r>
      <w:r w:rsidRPr="0050762F">
        <w:rPr>
          <w:rFonts w:cs="Times New Roman"/>
          <w:sz w:val="28"/>
          <w:szCs w:val="28"/>
        </w:rPr>
        <w:br/>
        <w:t>```</w:t>
      </w:r>
      <w:r w:rsidRPr="0050762F">
        <w:rPr>
          <w:rFonts w:cs="Times New Roman"/>
          <w:sz w:val="28"/>
          <w:szCs w:val="28"/>
        </w:rPr>
        <w:br/>
      </w:r>
      <w:r w:rsidRPr="0050762F">
        <w:rPr>
          <w:rFonts w:cs="Times New Roman"/>
          <w:sz w:val="28"/>
          <w:szCs w:val="28"/>
        </w:rPr>
        <w:br/>
        <w:t>This program calculates and compares entropy values, effectively detecting suspicious patterns indicative of DDoS attacks.</w:t>
      </w:r>
    </w:p>
    <w:p w14:paraId="3BF5B7E4" w14:textId="77777777" w:rsidR="0050762F" w:rsidRDefault="0050762F">
      <w:pPr>
        <w:rPr>
          <w:rFonts w:cs="Times New Roman"/>
          <w:sz w:val="28"/>
          <w:szCs w:val="28"/>
        </w:rPr>
      </w:pPr>
    </w:p>
    <w:p w14:paraId="77AFF942" w14:textId="13A034A4" w:rsidR="0050762F" w:rsidRDefault="0050762F">
      <w:pPr>
        <w:rPr>
          <w:rFonts w:cs="Times New Roman"/>
          <w:b/>
          <w:bCs/>
          <w:sz w:val="28"/>
          <w:szCs w:val="28"/>
        </w:rPr>
      </w:pPr>
      <w:r>
        <w:rPr>
          <w:rFonts w:cs="Times New Roman"/>
          <w:b/>
          <w:bCs/>
          <w:sz w:val="28"/>
          <w:szCs w:val="28"/>
        </w:rPr>
        <w:t>OUTPUT:</w:t>
      </w:r>
    </w:p>
    <w:p w14:paraId="447B6DB9" w14:textId="77777777" w:rsidR="009427C7" w:rsidRPr="00345C5B" w:rsidRDefault="009427C7" w:rsidP="009427C7">
      <w:pPr>
        <w:rPr>
          <w:rFonts w:cs="Times New Roman"/>
          <w:sz w:val="28"/>
          <w:szCs w:val="28"/>
        </w:rPr>
      </w:pPr>
      <w:r w:rsidRPr="00345C5B">
        <w:rPr>
          <w:rFonts w:cs="Times New Roman"/>
          <w:sz w:val="28"/>
          <w:szCs w:val="28"/>
        </w:rPr>
        <w:t>Analyzing normal traffic...</w:t>
      </w:r>
    </w:p>
    <w:p w14:paraId="4E2D3A22" w14:textId="77777777" w:rsidR="009427C7" w:rsidRPr="00345C5B" w:rsidRDefault="009427C7" w:rsidP="009427C7">
      <w:pPr>
        <w:rPr>
          <w:rFonts w:cs="Times New Roman"/>
          <w:sz w:val="28"/>
          <w:szCs w:val="28"/>
        </w:rPr>
      </w:pPr>
      <w:r w:rsidRPr="00345C5B">
        <w:rPr>
          <w:rFonts w:cs="Times New Roman"/>
          <w:sz w:val="28"/>
          <w:szCs w:val="28"/>
        </w:rPr>
        <w:t>Packet Size Entropy: 10.1012</w:t>
      </w:r>
    </w:p>
    <w:p w14:paraId="381C01B8" w14:textId="77777777" w:rsidR="009427C7" w:rsidRPr="00345C5B" w:rsidRDefault="009427C7" w:rsidP="009427C7">
      <w:pPr>
        <w:rPr>
          <w:rFonts w:cs="Times New Roman"/>
          <w:sz w:val="28"/>
          <w:szCs w:val="28"/>
        </w:rPr>
      </w:pPr>
      <w:r w:rsidRPr="00345C5B">
        <w:rPr>
          <w:rFonts w:cs="Times New Roman"/>
          <w:sz w:val="28"/>
          <w:szCs w:val="28"/>
        </w:rPr>
        <w:t xml:space="preserve">Source IP </w:t>
      </w:r>
      <w:proofErr w:type="gramStart"/>
      <w:r w:rsidRPr="00345C5B">
        <w:rPr>
          <w:rFonts w:cs="Times New Roman"/>
          <w:sz w:val="28"/>
          <w:szCs w:val="28"/>
        </w:rPr>
        <w:t>Entropy :</w:t>
      </w:r>
      <w:proofErr w:type="gramEnd"/>
      <w:r w:rsidRPr="00345C5B">
        <w:rPr>
          <w:rFonts w:cs="Times New Roman"/>
          <w:sz w:val="28"/>
          <w:szCs w:val="28"/>
        </w:rPr>
        <w:t xml:space="preserve"> 6.6439</w:t>
      </w:r>
    </w:p>
    <w:p w14:paraId="71675DF4" w14:textId="77777777" w:rsidR="009427C7" w:rsidRPr="00345C5B" w:rsidRDefault="009427C7" w:rsidP="009427C7">
      <w:pPr>
        <w:rPr>
          <w:rFonts w:cs="Times New Roman"/>
          <w:sz w:val="28"/>
          <w:szCs w:val="28"/>
        </w:rPr>
      </w:pPr>
      <w:r w:rsidRPr="00345C5B">
        <w:rPr>
          <w:rFonts w:cs="Times New Roman"/>
          <w:sz w:val="28"/>
          <w:szCs w:val="28"/>
        </w:rPr>
        <w:lastRenderedPageBreak/>
        <w:t>Analyzing attack traffic...</w:t>
      </w:r>
    </w:p>
    <w:p w14:paraId="258C41DE" w14:textId="77777777" w:rsidR="009427C7" w:rsidRPr="00345C5B" w:rsidRDefault="009427C7" w:rsidP="009427C7">
      <w:pPr>
        <w:rPr>
          <w:rFonts w:cs="Times New Roman"/>
          <w:sz w:val="28"/>
          <w:szCs w:val="28"/>
        </w:rPr>
      </w:pPr>
      <w:r w:rsidRPr="00345C5B">
        <w:rPr>
          <w:rFonts w:cs="Times New Roman"/>
          <w:sz w:val="28"/>
          <w:szCs w:val="28"/>
        </w:rPr>
        <w:t>Packet Size Entropy: 5.1098</w:t>
      </w:r>
    </w:p>
    <w:p w14:paraId="57821253" w14:textId="436E797A" w:rsidR="009427C7" w:rsidRPr="00345C5B" w:rsidRDefault="009427C7" w:rsidP="009427C7">
      <w:pPr>
        <w:rPr>
          <w:rFonts w:cs="Times New Roman"/>
          <w:sz w:val="28"/>
          <w:szCs w:val="28"/>
        </w:rPr>
      </w:pPr>
      <w:r w:rsidRPr="00345C5B">
        <w:rPr>
          <w:rFonts w:cs="Times New Roman"/>
          <w:sz w:val="28"/>
          <w:szCs w:val="28"/>
        </w:rPr>
        <w:t xml:space="preserve">Source IP </w:t>
      </w:r>
      <w:proofErr w:type="gramStart"/>
      <w:r w:rsidRPr="00345C5B">
        <w:rPr>
          <w:rFonts w:cs="Times New Roman"/>
          <w:sz w:val="28"/>
          <w:szCs w:val="28"/>
        </w:rPr>
        <w:t>Entropy :</w:t>
      </w:r>
      <w:proofErr w:type="gramEnd"/>
      <w:r w:rsidRPr="00345C5B">
        <w:rPr>
          <w:rFonts w:cs="Times New Roman"/>
          <w:sz w:val="28"/>
          <w:szCs w:val="28"/>
        </w:rPr>
        <w:t xml:space="preserve"> 1.5000Potential DDoS attack detected based on source IP entropy!</w:t>
      </w:r>
    </w:p>
    <w:p w14:paraId="3405E5D3" w14:textId="77777777" w:rsidR="009427C7" w:rsidRPr="009427C7" w:rsidRDefault="009427C7" w:rsidP="009427C7">
      <w:pPr>
        <w:rPr>
          <w:rFonts w:cs="Times New Roman"/>
          <w:sz w:val="22"/>
        </w:rPr>
      </w:pPr>
    </w:p>
    <w:p w14:paraId="7A1A17B9" w14:textId="74EFD728" w:rsidR="0050762F" w:rsidRPr="009427C7" w:rsidRDefault="009427C7" w:rsidP="009427C7">
      <w:pPr>
        <w:rPr>
          <w:rFonts w:cs="Times New Roman"/>
          <w:sz w:val="28"/>
          <w:szCs w:val="28"/>
        </w:rPr>
      </w:pPr>
      <w:r w:rsidRPr="009427C7">
        <w:rPr>
          <w:rFonts w:cs="Times New Roman"/>
          <w:sz w:val="28"/>
          <w:szCs w:val="28"/>
        </w:rPr>
        <w:t xml:space="preserve">Detection Accuracy: </w:t>
      </w:r>
      <w:r>
        <w:rPr>
          <w:rFonts w:cs="Times New Roman"/>
          <w:sz w:val="28"/>
          <w:szCs w:val="28"/>
        </w:rPr>
        <w:t>50</w:t>
      </w:r>
      <w:r w:rsidRPr="009427C7">
        <w:rPr>
          <w:rFonts w:cs="Times New Roman"/>
          <w:sz w:val="28"/>
          <w:szCs w:val="28"/>
        </w:rPr>
        <w:t>.00%</w:t>
      </w:r>
    </w:p>
    <w:p w14:paraId="5C14E1F7" w14:textId="77777777" w:rsidR="004567D8" w:rsidRPr="0050762F" w:rsidRDefault="00000000">
      <w:pPr>
        <w:pStyle w:val="Heading1"/>
        <w:rPr>
          <w:rFonts w:ascii="Times New Roman" w:hAnsi="Times New Roman" w:cs="Times New Roman"/>
          <w:color w:val="auto"/>
        </w:rPr>
      </w:pPr>
      <w:r w:rsidRPr="0050762F">
        <w:rPr>
          <w:rFonts w:ascii="Times New Roman" w:hAnsi="Times New Roman" w:cs="Times New Roman"/>
          <w:color w:val="auto"/>
        </w:rPr>
        <w:t>8. Conclusion</w:t>
      </w:r>
    </w:p>
    <w:p w14:paraId="074D658E" w14:textId="77777777" w:rsidR="0050762F" w:rsidRDefault="00000000">
      <w:pPr>
        <w:rPr>
          <w:rFonts w:cs="Times New Roman"/>
          <w:sz w:val="28"/>
          <w:szCs w:val="28"/>
        </w:rPr>
      </w:pPr>
      <w:r w:rsidRPr="0050762F">
        <w:rPr>
          <w:rFonts w:cs="Times New Roman"/>
          <w:sz w:val="28"/>
          <w:szCs w:val="28"/>
        </w:rPr>
        <w:t xml:space="preserve">Entropy-based detection offers a lightweight and efficient solution to identifying DDoS attacks in real time. By measuring the randomness in traffic patterns, especially the distribution of IP addresses, it is possible to flag abnormal behavior without requiring complex models or datasets. </w:t>
      </w:r>
    </w:p>
    <w:p w14:paraId="282DBA44" w14:textId="0369A78C" w:rsidR="004567D8" w:rsidRPr="0050762F" w:rsidRDefault="00000000">
      <w:pPr>
        <w:rPr>
          <w:rFonts w:cs="Times New Roman"/>
          <w:sz w:val="28"/>
          <w:szCs w:val="28"/>
        </w:rPr>
      </w:pPr>
      <w:r w:rsidRPr="0050762F">
        <w:rPr>
          <w:rFonts w:cs="Times New Roman"/>
          <w:sz w:val="28"/>
          <w:szCs w:val="28"/>
        </w:rPr>
        <w:t>The implementation shown here provides a basic yet powerful way to integrate entropy calculations into network security systems. Further improvements may include dynamic threshold adaptation and integration with real-time packet sniffers like Scapy or Wireshark APIs.</w:t>
      </w:r>
    </w:p>
    <w:sectPr w:rsidR="004567D8" w:rsidRPr="005076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54854528">
    <w:abstractNumId w:val="8"/>
  </w:num>
  <w:num w:numId="2" w16cid:durableId="1493107331">
    <w:abstractNumId w:val="6"/>
  </w:num>
  <w:num w:numId="3" w16cid:durableId="1234658186">
    <w:abstractNumId w:val="5"/>
  </w:num>
  <w:num w:numId="4" w16cid:durableId="1116289817">
    <w:abstractNumId w:val="4"/>
  </w:num>
  <w:num w:numId="5" w16cid:durableId="1023440154">
    <w:abstractNumId w:val="7"/>
  </w:num>
  <w:num w:numId="6" w16cid:durableId="1243904317">
    <w:abstractNumId w:val="3"/>
  </w:num>
  <w:num w:numId="7" w16cid:durableId="1483541315">
    <w:abstractNumId w:val="2"/>
  </w:num>
  <w:num w:numId="8" w16cid:durableId="693459233">
    <w:abstractNumId w:val="1"/>
  </w:num>
  <w:num w:numId="9" w16cid:durableId="532037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3506C"/>
    <w:rsid w:val="0006063C"/>
    <w:rsid w:val="000E1630"/>
    <w:rsid w:val="0015074B"/>
    <w:rsid w:val="0029639D"/>
    <w:rsid w:val="00326F90"/>
    <w:rsid w:val="00345C5B"/>
    <w:rsid w:val="00420769"/>
    <w:rsid w:val="004567D8"/>
    <w:rsid w:val="0050762F"/>
    <w:rsid w:val="00552753"/>
    <w:rsid w:val="00640113"/>
    <w:rsid w:val="009427C7"/>
    <w:rsid w:val="009A2471"/>
    <w:rsid w:val="00AA1D8D"/>
    <w:rsid w:val="00B47730"/>
    <w:rsid w:val="00CB0664"/>
    <w:rsid w:val="00E02E11"/>
    <w:rsid w:val="00EA6B5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41D638"/>
  <w14:defaultImageDpi w14:val="300"/>
  <w15:docId w15:val="{6E2C0887-18B6-4C64-B9BA-FB4C0B7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867</Words>
  <Characters>4944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Kirthika senthil</cp:lastModifiedBy>
  <cp:revision>4</cp:revision>
  <dcterms:created xsi:type="dcterms:W3CDTF">2025-05-13T08:05:00Z</dcterms:created>
  <dcterms:modified xsi:type="dcterms:W3CDTF">2025-05-14T16:07:00Z</dcterms:modified>
  <cp:category/>
</cp:coreProperties>
</file>